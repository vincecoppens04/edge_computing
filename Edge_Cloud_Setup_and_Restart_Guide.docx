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Edge–Edge Cloud Setup: System Overview and Restart Guide</w:t>
      </w:r>
    </w:p>
    <w:p>
      <w:pPr>
        <w:pStyle w:val="Heading2"/>
      </w:pPr>
      <w:r>
        <w:t>1. What You Have Built</w:t>
      </w:r>
    </w:p>
    <w:p>
      <w:r>
        <w:t>You have created a complete mini edge–cloud computing system using your Raspberry Pi as the edge node and your MacBook as the edge cloud. Here’s how each component works together:</w:t>
      </w:r>
    </w:p>
    <w:p>
      <w:r>
        <w:t>🍓 Raspberry Pi (Edge Device):</w:t>
        <w:br/>
        <w:t>- Generates data (currently random numbers; later, can send camera data).</w:t>
        <w:br/>
        <w:t>- Sends this data via MQTT to your MacBook.</w:t>
        <w:br/>
        <w:t>- Acts as a simple edge node.</w:t>
      </w:r>
    </w:p>
    <w:p>
      <w:r>
        <w:t>💻 MacBook (Edge Cloud):</w:t>
        <w:br/>
        <w:t>- Runs Mosquitto MQTT broker to receive data from the Pi.</w:t>
        <w:br/>
        <w:t>- Runs Docker, which is the container runtime.</w:t>
        <w:br/>
        <w:t>- Runs K3d, a lightweight Kubernetes cluster inside Docker.</w:t>
        <w:br/>
        <w:t>- Runs KubeEdge CloudCore, the orchestration layer that would manage multiple edge nodes.</w:t>
        <w:br/>
        <w:t>- Hosts your subscriber container inside Kubernetes, which subscribes to MQTT messages and processes them.</w:t>
      </w:r>
    </w:p>
    <w:p>
      <w:r>
        <w:t>Together, these form a local edge–cloud pipeline:</w:t>
        <w:br/>
        <w:br/>
        <w:t>Pi → MQTT (Mosquitto on Mac) → K3d (Kubernetes) → Containerized Subscriber → Output &amp; Analysis</w:t>
        <w:br/>
        <w:br/>
        <w:t>This setup mimics a real-world industrial edge system with a local ‘cloud’ node and an edge device.</w:t>
      </w:r>
    </w:p>
    <w:p>
      <w:pPr>
        <w:pStyle w:val="Heading2"/>
      </w:pPr>
      <w:r>
        <w:t>2. Relationship Between Docker and K3d</w:t>
      </w:r>
    </w:p>
    <w:p>
      <w:r>
        <w:t>Docker provides the foundation — it runs the containers. K3d uses Docker to run a lightweight Kubernetes cluster (K3s) inside containers. Kubernetes (via K3d) then orchestrates your workloads (like your MQTT subscriber container).</w:t>
      </w:r>
    </w:p>
    <w:p>
      <w:r>
        <w:t>In short:</w:t>
        <w:br/>
        <w:t>- Docker = Container engine.</w:t>
        <w:br/>
        <w:t>- K3d = Runs a Kubernetes cluster inside Docker.</w:t>
        <w:br/>
        <w:t>- Kubernetes = Manages which containers run and where.</w:t>
        <w:br/>
        <w:t>- Your subscriber container = One of those managed workloads.</w:t>
      </w:r>
    </w:p>
    <w:p>
      <w:pPr>
        <w:pStyle w:val="Heading2"/>
      </w:pPr>
      <w:r>
        <w:t>3. Restart Guide (Next Day Setup)</w:t>
      </w:r>
    </w:p>
    <w:p>
      <w:r>
        <w:t>If you shut down your MacBook and Raspberry Pi, here’s how to start everything again the next day.</w:t>
      </w:r>
    </w:p>
    <w:p>
      <w:pPr>
        <w:pStyle w:val="Heading3"/>
      </w:pPr>
      <w:r>
        <w:t>A. On the Raspberry Pi:</w:t>
      </w:r>
    </w:p>
    <w:p>
      <w:r>
        <w:t>1. Power on the Raspberry Pi and open the terminal.</w:t>
      </w:r>
    </w:p>
    <w:p>
      <w:r>
        <w:t>2. Navigate to your project folder:</w:t>
      </w:r>
    </w:p>
    <w:p>
      <w:r>
        <w:t xml:space="preserve">   cd ~/edge_publisher</w:t>
      </w:r>
    </w:p>
    <w:p>
      <w:r>
        <w:t>3. Start the publisher script:</w:t>
      </w:r>
    </w:p>
    <w:p>
      <w:r>
        <w:t xml:space="preserve">   python3 pi_publisher.py</w:t>
      </w:r>
    </w:p>
    <w:p>
      <w:r>
        <w:t xml:space="preserve">   (This will start generating and publishing data again.)</w:t>
      </w:r>
    </w:p>
    <w:p>
      <w:pPr>
        <w:pStyle w:val="Heading3"/>
      </w:pPr>
      <w:r>
        <w:t>B. On your MacBook (Edge Cloud):</w:t>
      </w:r>
    </w:p>
    <w:p>
      <w:r>
        <w:t>1. Start Docker Desktop if it’s not running.</w:t>
      </w:r>
    </w:p>
    <w:p>
      <w:r>
        <w:t>2. Start Mosquitto MQTT broker:</w:t>
      </w:r>
    </w:p>
    <w:p>
      <w:r>
        <w:t xml:space="preserve">   brew services start mosquitto</w:t>
      </w:r>
    </w:p>
    <w:p>
      <w:r>
        <w:t>3. Start your K3d Kubernetes cluster:</w:t>
      </w:r>
    </w:p>
    <w:p>
      <w:r>
        <w:t xml:space="preserve">   k3d cluster start edgecloud</w:t>
      </w:r>
    </w:p>
    <w:p>
      <w:r>
        <w:t>4. Check that the cluster is running:</w:t>
      </w:r>
    </w:p>
    <w:p>
      <w:r>
        <w:t xml:space="preserve">   kubectl get nodes</w:t>
      </w:r>
    </w:p>
    <w:p>
      <w:r>
        <w:t>5. Check that your MQTT subscriber pod is running:</w:t>
      </w:r>
    </w:p>
    <w:p>
      <w:r>
        <w:t xml:space="preserve">   kubectl get pods</w:t>
      </w:r>
    </w:p>
    <w:p>
      <w:r>
        <w:t xml:space="preserve">   If it’s not running, redeploy it with:</w:t>
      </w:r>
    </w:p>
    <w:p>
      <w:r>
        <w:t xml:space="preserve">   kubectl apply -f subscriber-deployment.yaml</w:t>
      </w:r>
    </w:p>
    <w:p>
      <w:r>
        <w:t>6. Check the logs to verify data is being received:</w:t>
      </w:r>
    </w:p>
    <w:p>
      <w:r>
        <w:t xml:space="preserve">   kubectl logs -f deployment/mqtt-subscriber</w:t>
      </w:r>
    </w:p>
    <w:p>
      <w:r>
        <w:t>If everything is working, you’ll again see live data arriving from the Raspberry Pi in your Kubernetes-managed subscriber container.</w:t>
      </w:r>
    </w:p>
    <w:p>
      <w:pPr>
        <w:pStyle w:val="Heading2"/>
      </w:pPr>
      <w:r>
        <w:t>4. Optional Verification Steps</w:t>
      </w:r>
    </w:p>
    <w:p>
      <w:r>
        <w:t>- To test MQTT manually: open a terminal and run `mosquitto_sub -h localhost -p 1884 -t 'sensor/data'`.</w:t>
        <w:br/>
        <w:t>- To view all running containers: `docker ps`.</w:t>
        <w:br/>
        <w:t>- To stop the cluster cleanly: `k3d cluster stop edgecloud`.</w:t>
        <w:br/>
        <w:t>- To restart CloudCore: re-run `docker start cloudcore` if it was stopped.</w:t>
      </w:r>
    </w:p>
    <w:p>
      <w:pPr>
        <w:pStyle w:val="Heading2"/>
      </w:pPr>
      <w:r>
        <w:t>5. Summary</w:t>
      </w:r>
    </w:p>
    <w:p>
      <w:r>
        <w:t>You now have a complete local edge–cloud computing environment where your Raspberry Pi acts as an edge sensor node and your MacBook acts as a local edge cloud orchestrating and processing data. This architecture mirrors real-world IoT and edge-cloud deployments, giving you the flexibility to extend into AI, visualization, or cloud integration next.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